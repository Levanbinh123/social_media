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6809B3">
      <w:pPr>
        <w:rPr>
          <w:rFonts w:hint="default"/>
          <w:color w:val="C00000"/>
          <w:sz w:val="44"/>
          <w:szCs w:val="44"/>
        </w:rPr>
      </w:pPr>
      <w:r>
        <w:rPr>
          <w:rFonts w:hint="default"/>
          <w:color w:val="C00000"/>
          <w:sz w:val="44"/>
          <w:szCs w:val="44"/>
        </w:rPr>
        <w:t>SOCIAL MEDIA API</w:t>
      </w:r>
      <w:r>
        <w:rPr>
          <w:rFonts w:hint="default"/>
          <w:color w:val="C00000"/>
          <w:sz w:val="44"/>
          <w:szCs w:val="44"/>
          <w:lang w:val="vi-VN"/>
        </w:rPr>
        <w:t xml:space="preserve"> - </w:t>
      </w:r>
      <w:r>
        <w:rPr>
          <w:rFonts w:hint="default"/>
          <w:color w:val="C00000"/>
          <w:sz w:val="44"/>
          <w:szCs w:val="44"/>
        </w:rPr>
        <w:t>TÀI LIỆU REST API</w:t>
      </w:r>
    </w:p>
    <w:p w14:paraId="634AC9E6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Công nghệ sử dụng:</w:t>
      </w:r>
    </w:p>
    <w:p w14:paraId="36D82F2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Spring Boot 3</w:t>
      </w:r>
    </w:p>
    <w:p w14:paraId="3C22841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Spring Security + JWT</w:t>
      </w:r>
    </w:p>
    <w:p w14:paraId="4706973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JPA / Hibernate</w:t>
      </w:r>
    </w:p>
    <w:p w14:paraId="477D502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MySQL</w:t>
      </w:r>
      <w:bookmarkStart w:id="0" w:name="_GoBack"/>
      <w:bookmarkEnd w:id="0"/>
    </w:p>
    <w:p w14:paraId="025D46D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Lombok</w:t>
      </w:r>
    </w:p>
    <w:p w14:paraId="121D9270">
      <w:pPr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 xml:space="preserve"> AUTHENTICATION</w:t>
      </w:r>
    </w:p>
    <w:p w14:paraId="17865959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[POST] /auth/register – Đăng ký người dùng</w:t>
      </w:r>
    </w:p>
    <w:p w14:paraId="440F0795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Json</w:t>
      </w:r>
      <w:r>
        <w:rPr>
          <w:rFonts w:hint="default"/>
          <w:color w:val="7030A0"/>
          <w:sz w:val="28"/>
          <w:szCs w:val="28"/>
          <w:lang w:val="vi-VN"/>
        </w:rPr>
        <w:t xml:space="preserve"> : </w:t>
      </w:r>
      <w:r>
        <w:rPr>
          <w:rFonts w:hint="default"/>
          <w:color w:val="7030A0"/>
          <w:sz w:val="28"/>
          <w:szCs w:val="28"/>
        </w:rPr>
        <w:t>{</w:t>
      </w:r>
    </w:p>
    <w:p w14:paraId="4C64F07A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"firstName": "Bình",</w:t>
      </w:r>
    </w:p>
    <w:p w14:paraId="3F37DDAE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"lastName": "Lê",</w:t>
      </w:r>
    </w:p>
    <w:p w14:paraId="0757DCC8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"email": "binh@example.com",</w:t>
      </w:r>
    </w:p>
    <w:p w14:paraId="45E6621A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"password": "123456"</w:t>
      </w:r>
    </w:p>
    <w:p w14:paraId="69B63EF8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}</w:t>
      </w:r>
    </w:p>
    <w:p w14:paraId="01E38665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[POST] /auth/signin – Đăng nhập người dùng</w:t>
      </w:r>
    </w:p>
    <w:p w14:paraId="083E4DDC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Json</w:t>
      </w:r>
      <w:r>
        <w:rPr>
          <w:rFonts w:hint="default"/>
          <w:color w:val="7030A0"/>
          <w:sz w:val="28"/>
          <w:szCs w:val="28"/>
          <w:lang w:val="vi-VN"/>
        </w:rPr>
        <w:t xml:space="preserve"> : </w:t>
      </w:r>
      <w:r>
        <w:rPr>
          <w:rFonts w:hint="default"/>
          <w:color w:val="7030A0"/>
          <w:sz w:val="28"/>
          <w:szCs w:val="28"/>
        </w:rPr>
        <w:t>{</w:t>
      </w:r>
    </w:p>
    <w:p w14:paraId="0F6ED853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"email": "binh@example.com",</w:t>
      </w:r>
    </w:p>
    <w:p w14:paraId="03F5217B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"password": "123456"</w:t>
      </w:r>
    </w:p>
    <w:p w14:paraId="29B481BA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}</w:t>
      </w:r>
    </w:p>
    <w:p w14:paraId="7BDC546C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 Response:</w:t>
      </w:r>
    </w:p>
    <w:p w14:paraId="7310B428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Json</w:t>
      </w:r>
      <w:r>
        <w:rPr>
          <w:rFonts w:hint="default"/>
          <w:color w:val="7030A0"/>
          <w:sz w:val="28"/>
          <w:szCs w:val="28"/>
          <w:lang w:val="vi-VN"/>
        </w:rPr>
        <w:t xml:space="preserve"> : </w:t>
      </w:r>
      <w:r>
        <w:rPr>
          <w:rFonts w:hint="default"/>
          <w:color w:val="7030A0"/>
          <w:sz w:val="28"/>
          <w:szCs w:val="28"/>
        </w:rPr>
        <w:t>{</w:t>
      </w:r>
    </w:p>
    <w:p w14:paraId="34BD3D44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"jwt": "&lt;token&gt;",</w:t>
      </w:r>
    </w:p>
    <w:p w14:paraId="3D04FDFD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"message": "Đăng nhập thành công"</w:t>
      </w:r>
    </w:p>
    <w:p w14:paraId="0DB49A59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}</w:t>
      </w:r>
    </w:p>
    <w:p w14:paraId="72E1E3A8">
      <w:pPr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 xml:space="preserve"> USER</w:t>
      </w:r>
    </w:p>
    <w:p w14:paraId="7156BEF7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[POST] </w:t>
      </w:r>
      <w:r>
        <w:rPr>
          <w:rFonts w:hint="default"/>
          <w:sz w:val="28"/>
          <w:szCs w:val="28"/>
        </w:rPr>
        <w:t>/api/user – Đăng ký (nội bộ)</w:t>
      </w:r>
    </w:p>
    <w:p w14:paraId="52A51CC8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[GET] </w:t>
      </w:r>
      <w:r>
        <w:rPr>
          <w:rFonts w:hint="default"/>
          <w:sz w:val="28"/>
          <w:szCs w:val="28"/>
        </w:rPr>
        <w:t>/api/user/{id} – Lấy thông tin người dùng</w:t>
      </w:r>
    </w:p>
    <w:p w14:paraId="0F5E527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[PUT] </w:t>
      </w:r>
      <w:r>
        <w:rPr>
          <w:rFonts w:hint="default"/>
          <w:sz w:val="28"/>
          <w:szCs w:val="28"/>
        </w:rPr>
        <w:t>/api/user – Cập nhật thông tin người dùng (có token)</w:t>
      </w:r>
    </w:p>
    <w:p w14:paraId="7948F590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[PUT] </w:t>
      </w:r>
      <w:r>
        <w:rPr>
          <w:rFonts w:hint="default"/>
          <w:sz w:val="28"/>
          <w:szCs w:val="28"/>
        </w:rPr>
        <w:t>/api/user/follow/{userId2} – Theo dõi người dùng</w:t>
      </w:r>
    </w:p>
    <w:p w14:paraId="6145973D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[GET] </w:t>
      </w:r>
      <w:r>
        <w:rPr>
          <w:rFonts w:hint="default"/>
          <w:sz w:val="28"/>
          <w:szCs w:val="28"/>
        </w:rPr>
        <w:t>/api/user/search?query=abc – Tìm kiếm người dùng</w:t>
      </w:r>
    </w:p>
    <w:p w14:paraId="03B5B1B6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[GET]</w:t>
      </w:r>
      <w:r>
        <w:rPr>
          <w:rFonts w:hint="default"/>
          <w:sz w:val="28"/>
          <w:szCs w:val="28"/>
        </w:rPr>
        <w:t xml:space="preserve"> /api/user/profile – Lấy profile hiện tại (theo token)</w:t>
      </w:r>
    </w:p>
    <w:p w14:paraId="5B7B9C5D">
      <w:pPr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>POST</w:t>
      </w:r>
    </w:p>
    <w:p w14:paraId="3EB7E673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[POST]</w:t>
      </w:r>
      <w:r>
        <w:rPr>
          <w:rFonts w:hint="default"/>
          <w:sz w:val="28"/>
          <w:szCs w:val="28"/>
        </w:rPr>
        <w:t xml:space="preserve"> /api/post – Tạo bài viết mới</w:t>
      </w:r>
    </w:p>
    <w:p w14:paraId="73DA0202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Json</w:t>
      </w:r>
      <w:r>
        <w:rPr>
          <w:rFonts w:hint="default"/>
          <w:color w:val="7030A0"/>
          <w:sz w:val="28"/>
          <w:szCs w:val="28"/>
          <w:lang w:val="vi-VN"/>
        </w:rPr>
        <w:t xml:space="preserve"> : </w:t>
      </w:r>
      <w:r>
        <w:rPr>
          <w:rFonts w:hint="default"/>
          <w:color w:val="7030A0"/>
          <w:sz w:val="28"/>
          <w:szCs w:val="28"/>
        </w:rPr>
        <w:t>{</w:t>
      </w:r>
    </w:p>
    <w:p w14:paraId="306ED48F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"caption": "Hôm nay trời đẹp quá!",</w:t>
      </w:r>
    </w:p>
    <w:p w14:paraId="226DF8AD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"image": "http://example.com/img.jpg"</w:t>
      </w:r>
    </w:p>
    <w:p w14:paraId="4C28404C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}</w:t>
      </w:r>
    </w:p>
    <w:p w14:paraId="58565C2E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[GET]</w:t>
      </w:r>
      <w:r>
        <w:rPr>
          <w:rFonts w:hint="default"/>
          <w:sz w:val="28"/>
          <w:szCs w:val="28"/>
        </w:rPr>
        <w:t xml:space="preserve"> /api/post/{postId} – Xem chi tiết bài viết</w:t>
      </w:r>
    </w:p>
    <w:p w14:paraId="2F2E4BFA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[GET]</w:t>
      </w:r>
      <w:r>
        <w:rPr>
          <w:rFonts w:hint="default"/>
          <w:sz w:val="28"/>
          <w:szCs w:val="28"/>
        </w:rPr>
        <w:t xml:space="preserve"> /api/post – Xem tất cả bài viết</w:t>
      </w:r>
    </w:p>
    <w:p w14:paraId="7C655D0F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[GET] </w:t>
      </w:r>
      <w:r>
        <w:rPr>
          <w:rFonts w:hint="default"/>
          <w:sz w:val="28"/>
          <w:szCs w:val="28"/>
        </w:rPr>
        <w:t>/api/post/user/{userId} – Xem tất cả bài viết của user</w:t>
      </w:r>
    </w:p>
    <w:p w14:paraId="067CF7F3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[PUT] </w:t>
      </w:r>
      <w:r>
        <w:rPr>
          <w:rFonts w:hint="default"/>
          <w:sz w:val="28"/>
          <w:szCs w:val="28"/>
        </w:rPr>
        <w:t>/api/post/like/{postId} – Like bài viết</w:t>
      </w:r>
    </w:p>
    <w:p w14:paraId="3B740D5B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[PUT] </w:t>
      </w:r>
      <w:r>
        <w:rPr>
          <w:rFonts w:hint="default"/>
          <w:sz w:val="28"/>
          <w:szCs w:val="28"/>
        </w:rPr>
        <w:t>/api/post/{postId}/user – Lưu bài viết</w:t>
      </w:r>
    </w:p>
    <w:p w14:paraId="67A42AD3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[DELETE]</w:t>
      </w:r>
      <w:r>
        <w:rPr>
          <w:rFonts w:hint="default"/>
          <w:sz w:val="28"/>
          <w:szCs w:val="28"/>
        </w:rPr>
        <w:t xml:space="preserve"> /api/post/{postId} – Xóa bài viết</w:t>
      </w:r>
    </w:p>
    <w:p w14:paraId="3540B9A6">
      <w:pPr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>COMMENT</w:t>
      </w:r>
    </w:p>
    <w:p w14:paraId="52ABC3A0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[POST]</w:t>
      </w:r>
      <w:r>
        <w:rPr>
          <w:rFonts w:hint="default"/>
          <w:sz w:val="28"/>
          <w:szCs w:val="28"/>
        </w:rPr>
        <w:t xml:space="preserve"> /api/comment/post/{postId} – Bình luận bài viết</w:t>
      </w:r>
    </w:p>
    <w:p w14:paraId="5D604C09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Json</w:t>
      </w:r>
      <w:r>
        <w:rPr>
          <w:rFonts w:hint="default"/>
          <w:color w:val="7030A0"/>
          <w:sz w:val="28"/>
          <w:szCs w:val="28"/>
          <w:lang w:val="vi-VN"/>
        </w:rPr>
        <w:t xml:space="preserve"> : </w:t>
      </w:r>
      <w:r>
        <w:rPr>
          <w:rFonts w:hint="default"/>
          <w:color w:val="7030A0"/>
          <w:sz w:val="28"/>
          <w:szCs w:val="28"/>
        </w:rPr>
        <w:t>{</w:t>
      </w:r>
    </w:p>
    <w:p w14:paraId="5A694F32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"content": "Quá hay!"</w:t>
      </w:r>
    </w:p>
    <w:p w14:paraId="6CFB12F3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}</w:t>
      </w:r>
    </w:p>
    <w:p w14:paraId="64121BF0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[GET] </w:t>
      </w:r>
      <w:r>
        <w:rPr>
          <w:rFonts w:hint="default"/>
          <w:sz w:val="28"/>
          <w:szCs w:val="28"/>
        </w:rPr>
        <w:t>/api/comment/{commentId} – Lấy chi tiết comment</w:t>
      </w:r>
    </w:p>
    <w:p w14:paraId="4CD606D4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[PUT] </w:t>
      </w:r>
      <w:r>
        <w:rPr>
          <w:rFonts w:hint="default"/>
          <w:sz w:val="28"/>
          <w:szCs w:val="28"/>
        </w:rPr>
        <w:t>/api/comment/like/{commentId} – Like comment</w:t>
      </w:r>
    </w:p>
    <w:p w14:paraId="69126A7F">
      <w:pPr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>MESSAGE</w:t>
      </w:r>
    </w:p>
    <w:p w14:paraId="0C70A3B8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[POST] </w:t>
      </w:r>
      <w:r>
        <w:rPr>
          <w:rFonts w:hint="default"/>
          <w:sz w:val="28"/>
          <w:szCs w:val="28"/>
        </w:rPr>
        <w:t>/api/message/chatMessage/{chatId} – Gửi tin nhắn trong chat</w:t>
      </w:r>
    </w:p>
    <w:p w14:paraId="58C7180D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Json</w:t>
      </w:r>
      <w:r>
        <w:rPr>
          <w:rFonts w:hint="default"/>
          <w:color w:val="7030A0"/>
          <w:sz w:val="28"/>
          <w:szCs w:val="28"/>
          <w:lang w:val="vi-VN"/>
        </w:rPr>
        <w:t xml:space="preserve"> : </w:t>
      </w:r>
      <w:r>
        <w:rPr>
          <w:rFonts w:hint="default"/>
          <w:color w:val="7030A0"/>
          <w:sz w:val="28"/>
          <w:szCs w:val="28"/>
        </w:rPr>
        <w:t>{</w:t>
      </w:r>
    </w:p>
    <w:p w14:paraId="7DA2AD03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"content": "Chào bạn nhé!"</w:t>
      </w:r>
    </w:p>
    <w:p w14:paraId="117118CA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}</w:t>
      </w:r>
    </w:p>
    <w:p w14:paraId="35B83341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[GET] </w:t>
      </w:r>
      <w:r>
        <w:rPr>
          <w:rFonts w:hint="default"/>
          <w:sz w:val="28"/>
          <w:szCs w:val="28"/>
        </w:rPr>
        <w:t>/api/message/chatMessage/{chatId} – Lấy danh sách tin nhắn</w:t>
      </w:r>
    </w:p>
    <w:p w14:paraId="08AEC436">
      <w:pPr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>CHAT</w:t>
      </w:r>
    </w:p>
    <w:p w14:paraId="63E8BC57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[POST] </w:t>
      </w:r>
      <w:r>
        <w:rPr>
          <w:rFonts w:hint="default"/>
          <w:sz w:val="28"/>
          <w:szCs w:val="28"/>
        </w:rPr>
        <w:t>/api/chat – Tạo phòng chat giữa 2 người (đang bị hardcode userId chính mình)</w:t>
      </w:r>
    </w:p>
    <w:p w14:paraId="7CEF090D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Json</w:t>
      </w:r>
      <w:r>
        <w:rPr>
          <w:rFonts w:hint="default"/>
          <w:color w:val="7030A0"/>
          <w:sz w:val="28"/>
          <w:szCs w:val="28"/>
          <w:lang w:val="vi-VN"/>
        </w:rPr>
        <w:t xml:space="preserve"> : </w:t>
      </w:r>
      <w:r>
        <w:rPr>
          <w:rFonts w:hint="default"/>
          <w:color w:val="7030A0"/>
          <w:sz w:val="28"/>
          <w:szCs w:val="28"/>
        </w:rPr>
        <w:t>{</w:t>
      </w:r>
    </w:p>
    <w:p w14:paraId="00DF7D30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"userId": 2</w:t>
      </w:r>
    </w:p>
    <w:p w14:paraId="52687D78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}</w:t>
      </w:r>
    </w:p>
    <w:p w14:paraId="786342DE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[GET] </w:t>
      </w:r>
      <w:r>
        <w:rPr>
          <w:rFonts w:hint="default"/>
          <w:sz w:val="28"/>
          <w:szCs w:val="28"/>
        </w:rPr>
        <w:t>/api/chat – Lấy tất cả chat liên quan tới mình</w:t>
      </w:r>
    </w:p>
    <w:p w14:paraId="4413D947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[GET]</w:t>
      </w:r>
      <w:r>
        <w:rPr>
          <w:rFonts w:hint="default"/>
          <w:sz w:val="28"/>
          <w:szCs w:val="28"/>
        </w:rPr>
        <w:t xml:space="preserve"> /api/chat/{chatId} – Lấy chi tiết một chat</w:t>
      </w:r>
    </w:p>
    <w:p w14:paraId="0EA1BA12">
      <w:pPr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>REELS</w:t>
      </w:r>
    </w:p>
    <w:p w14:paraId="18C54D8B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[POST] </w:t>
      </w:r>
      <w:r>
        <w:rPr>
          <w:rFonts w:hint="default"/>
          <w:sz w:val="28"/>
          <w:szCs w:val="28"/>
        </w:rPr>
        <w:t>/api/reel – Đăng reels</w:t>
      </w:r>
    </w:p>
    <w:p w14:paraId="30C27C8F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Json</w:t>
      </w:r>
      <w:r>
        <w:rPr>
          <w:rFonts w:hint="default"/>
          <w:color w:val="7030A0"/>
          <w:sz w:val="28"/>
          <w:szCs w:val="28"/>
          <w:lang w:val="vi-VN"/>
        </w:rPr>
        <w:t xml:space="preserve"> : </w:t>
      </w:r>
      <w:r>
        <w:rPr>
          <w:rFonts w:hint="default"/>
          <w:color w:val="7030A0"/>
          <w:sz w:val="28"/>
          <w:szCs w:val="28"/>
        </w:rPr>
        <w:t>{</w:t>
      </w:r>
    </w:p>
    <w:p w14:paraId="3469F9D7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"caption": "Clip ngắn thú vị",</w:t>
      </w:r>
    </w:p>
    <w:p w14:paraId="1FDF4919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"videoUrl": "http://example.com/video.mp4"</w:t>
      </w:r>
    </w:p>
    <w:p w14:paraId="659231EF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}</w:t>
      </w:r>
    </w:p>
    <w:p w14:paraId="67438DA8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[GET] </w:t>
      </w:r>
      <w:r>
        <w:rPr>
          <w:rFonts w:hint="default"/>
          <w:sz w:val="28"/>
          <w:szCs w:val="28"/>
        </w:rPr>
        <w:t>/api/reel – Lấy tất cả reels</w:t>
      </w:r>
    </w:p>
    <w:p w14:paraId="2AA49B0E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[GET] </w:t>
      </w:r>
      <w:r>
        <w:rPr>
          <w:rFonts w:hint="default"/>
          <w:sz w:val="28"/>
          <w:szCs w:val="28"/>
        </w:rPr>
        <w:t>/api/reel/user/{userId} – Lấy reels của 1 người</w:t>
      </w:r>
    </w:p>
    <w:p w14:paraId="791430BE">
      <w:pPr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>STORY</w:t>
      </w:r>
    </w:p>
    <w:p w14:paraId="6E17C480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[POST]</w:t>
      </w:r>
      <w:r>
        <w:rPr>
          <w:rFonts w:hint="default"/>
          <w:sz w:val="28"/>
          <w:szCs w:val="28"/>
        </w:rPr>
        <w:t xml:space="preserve"> /api/story – Đăng story</w:t>
      </w:r>
    </w:p>
    <w:p w14:paraId="27DCD3AC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Json</w:t>
      </w:r>
      <w:r>
        <w:rPr>
          <w:rFonts w:hint="default"/>
          <w:color w:val="7030A0"/>
          <w:sz w:val="28"/>
          <w:szCs w:val="28"/>
          <w:lang w:val="vi-VN"/>
        </w:rPr>
        <w:t xml:space="preserve"> : </w:t>
      </w:r>
      <w:r>
        <w:rPr>
          <w:rFonts w:hint="default"/>
          <w:color w:val="7030A0"/>
          <w:sz w:val="28"/>
          <w:szCs w:val="28"/>
        </w:rPr>
        <w:t>{</w:t>
      </w:r>
    </w:p>
    <w:p w14:paraId="06D78418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"image": "http://example.com/story.jpg",</w:t>
      </w:r>
    </w:p>
    <w:p w14:paraId="35B9A4C7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 xml:space="preserve">  "caption": "Truyện tranh cute"</w:t>
      </w:r>
    </w:p>
    <w:p w14:paraId="2268D24D">
      <w:pPr>
        <w:rPr>
          <w:rFonts w:hint="default"/>
          <w:color w:val="7030A0"/>
          <w:sz w:val="28"/>
          <w:szCs w:val="28"/>
        </w:rPr>
      </w:pPr>
      <w:r>
        <w:rPr>
          <w:rFonts w:hint="default"/>
          <w:color w:val="7030A0"/>
          <w:sz w:val="28"/>
          <w:szCs w:val="28"/>
        </w:rPr>
        <w:t>}</w:t>
      </w:r>
    </w:p>
    <w:p w14:paraId="6206843A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[GET]</w:t>
      </w:r>
      <w:r>
        <w:rPr>
          <w:rFonts w:hint="default"/>
          <w:sz w:val="28"/>
          <w:szCs w:val="28"/>
        </w:rPr>
        <w:t xml:space="preserve"> /api/story/user/{userId} – Lấy tất cả story của 1 người</w:t>
      </w:r>
    </w:p>
    <w:p w14:paraId="73B22616">
      <w:pPr>
        <w:rPr>
          <w:rFonts w:hint="default"/>
          <w:b/>
          <w:bCs/>
          <w:color w:val="0070C0"/>
          <w:sz w:val="28"/>
          <w:szCs w:val="28"/>
        </w:rPr>
      </w:pPr>
      <w:r>
        <w:rPr>
          <w:rFonts w:hint="default"/>
          <w:b/>
          <w:bCs/>
          <w:color w:val="0070C0"/>
          <w:sz w:val="28"/>
          <w:szCs w:val="28"/>
        </w:rPr>
        <w:t>CẤU HÌNH REQUEST</w:t>
      </w:r>
    </w:p>
    <w:p w14:paraId="6326168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Gửi Header:</w:t>
      </w:r>
    </w:p>
    <w:p w14:paraId="6427594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Authorization: Bearer &lt;JWT Token&gt;</w:t>
      </w:r>
    </w:p>
    <w:p w14:paraId="0910F83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Content-Type: application/json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3453FF2"/>
    <w:rsid w:val="3FC8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2025-04-19T14:12:00Z</dcterms:created>
  <dc:creator>Binh Le</dc:creator>
  <cp:lastModifiedBy>Binh Le</cp:lastModifiedBy>
  <dcterms:modified xsi:type="dcterms:W3CDTF">2025-07-21T00:19:57Z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EE1CE5E2826D44AC9068367109484A08_12</vt:lpwstr>
  </property>
</Properties>
</file>